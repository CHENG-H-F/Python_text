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报告002</w:t>
      </w:r>
    </w:p>
    <w:p>
      <w:pPr>
        <w:pStyle w:val="Heading2"/>
      </w:pPr>
      <w:r>
        <w:t>Attractions</w:t>
      </w:r>
    </w:p>
    <w:p>
      <w:pPr>
        <w:jc w:val="center"/>
      </w:pPr>
      <w:r>
        <w:t>Attraction Name List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No.</w:t>
            </w:r>
          </w:p>
        </w:tc>
        <w:tc>
          <w:tcPr>
            <w:tcW w:type="dxa" w:w="1234"/>
          </w:tcPr>
          <w:p>
            <w:r>
              <w:t>Code</w:t>
            </w:r>
          </w:p>
        </w:tc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Address</w:t>
            </w:r>
          </w:p>
        </w:tc>
        <w:tc>
          <w:tcPr>
            <w:tcW w:type="dxa" w:w="1234"/>
          </w:tcPr>
          <w:p>
            <w:r>
              <w:t>Grade</w:t>
            </w:r>
          </w:p>
        </w:tc>
        <w:tc>
          <w:tcPr>
            <w:tcW w:type="dxa" w:w="1234"/>
          </w:tcPr>
          <w:p>
            <w:r>
              <w:t>Business Hours</w:t>
            </w:r>
          </w:p>
        </w:tc>
        <w:tc>
          <w:tcPr>
            <w:tcW w:type="dxa" w:w="1234"/>
          </w:tcPr>
          <w:p>
            <w:r>
              <w:t>Recent Flow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102</w:t>
            </w:r>
          </w:p>
        </w:tc>
        <w:tc>
          <w:tcPr>
            <w:tcW w:type="dxa" w:w="1234"/>
          </w:tcPr>
          <w:p>
            <w:r>
              <w:t>上海国际旅游度假区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~</w:t>
            </w:r>
          </w:p>
        </w:tc>
        <w:tc>
          <w:tcPr>
            <w:tcW w:type="dxa" w:w="1234"/>
          </w:tcPr>
          <w:p>
            <w:r>
              <w:t>18541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上海欢乐谷</w:t>
            </w:r>
          </w:p>
        </w:tc>
        <w:tc>
          <w:tcPr>
            <w:tcW w:type="dxa" w:w="1234"/>
          </w:tcPr>
          <w:p>
            <w:r>
              <w:t>林湖路888号</w:t>
            </w:r>
          </w:p>
        </w:tc>
        <w:tc>
          <w:tcPr>
            <w:tcW w:type="dxa" w:w="1234"/>
          </w:tcPr>
          <w:p>
            <w:r>
              <w:t>4A</w:t>
            </w:r>
          </w:p>
        </w:tc>
        <w:tc>
          <w:tcPr>
            <w:tcW w:type="dxa" w:w="1234"/>
          </w:tcPr>
          <w:p>
            <w:r>
              <w:t>9:00~21:00</w:t>
            </w:r>
          </w:p>
        </w:tc>
        <w:tc>
          <w:tcPr>
            <w:tcW w:type="dxa" w:w="1234"/>
          </w:tcPr>
          <w:p>
            <w:r>
              <w:t>5117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284</w:t>
            </w:r>
          </w:p>
        </w:tc>
        <w:tc>
          <w:tcPr>
            <w:tcW w:type="dxa" w:w="1234"/>
          </w:tcPr>
          <w:p>
            <w:r>
              <w:t>上海长泰广场</w:t>
            </w:r>
          </w:p>
        </w:tc>
        <w:tc>
          <w:tcPr>
            <w:tcW w:type="dxa" w:w="1234"/>
          </w:tcPr>
          <w:p>
            <w:r>
              <w:t>上海市浦东新区金科路2889弄</w:t>
            </w:r>
          </w:p>
        </w:tc>
        <w:tc>
          <w:tcPr>
            <w:tcW w:type="dxa" w:w="1234"/>
          </w:tcPr>
          <w:p>
            <w:r>
              <w:t>3A</w:t>
            </w:r>
          </w:p>
        </w:tc>
        <w:tc>
          <w:tcPr>
            <w:tcW w:type="dxa" w:w="1234"/>
          </w:tcPr>
          <w:p>
            <w:r>
              <w:t>10:00~22:00</w:t>
            </w:r>
          </w:p>
        </w:tc>
        <w:tc>
          <w:tcPr>
            <w:tcW w:type="dxa" w:w="1234"/>
          </w:tcPr>
          <w:p>
            <w:r>
              <w:t>4969</w:t>
            </w:r>
          </w:p>
        </w:tc>
      </w:tr>
    </w:tbl>
    <w:p>
      <w:pPr>
        <w:pStyle w:val="Heading2"/>
      </w:pPr>
      <w:r>
        <w:t>Chart with single data</w:t>
      </w:r>
    </w:p>
    <w:p>
      <w:pPr>
        <w:jc w:val="center"/>
      </w:pPr>
      <w:r>
        <w:t>Visitor flow chart of 上海国际旅游度假区</w:t>
      </w:r>
    </w:p>
    <w:p>
      <w:r>
        <w:drawing>
          <wp:inline xmlns:a="http://schemas.openxmlformats.org/drawingml/2006/main" xmlns:pic="http://schemas.openxmlformats.org/drawingml/2006/picture">
            <wp:extent cx="5943600" cy="2476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b0f9a5e58fa49e684e7ad31d40e90de_上海国际旅游度假区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Visitor flow chart of 上海欢乐谷</w:t>
      </w:r>
    </w:p>
    <w:p>
      <w:r>
        <w:drawing>
          <wp:inline xmlns:a="http://schemas.openxmlformats.org/drawingml/2006/main" xmlns:pic="http://schemas.openxmlformats.org/drawingml/2006/picture">
            <wp:extent cx="5943600" cy="2476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96b59ac1354c2886350d9f842e86d0_上海欢乐谷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Visitor flow chart of 上海长泰广场</w:t>
      </w:r>
    </w:p>
    <w:p>
      <w:r>
        <w:drawing>
          <wp:inline xmlns:a="http://schemas.openxmlformats.org/drawingml/2006/main" xmlns:pic="http://schemas.openxmlformats.org/drawingml/2006/picture">
            <wp:extent cx="5943600" cy="2476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1f37904310a4a3994e40982bbce497e_上海长泰广场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Visitor flow chart of Chart with mutiple spot data</w:t>
      </w:r>
    </w:p>
    <w:p>
      <w:pPr>
        <w:pStyle w:val="Heading2"/>
      </w:pPr>
      <w:r>
        <w:t>Multi-attraction data comparison</w:t>
      </w:r>
    </w:p>
    <w:p>
      <w:r>
        <w:drawing>
          <wp:inline xmlns:a="http://schemas.openxmlformats.org/drawingml/2006/main" xmlns:pic="http://schemas.openxmlformats.org/drawingml/2006/picture">
            <wp:extent cx="5943600" cy="2476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f3f3615cf4340f2ad8b0cc906e55b7f_Chart with mutiple spot dat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